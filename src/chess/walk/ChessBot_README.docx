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ChessBot README</w:t>
      </w:r>
    </w:p>
    <w:p>
      <w:r>
        <w:t># ChessBot</w:t>
        <w:br/>
        <w:br/>
        <w:t xml:space="preserve">ChessBot is a Python-based chess engine and interactive game environment designed with a strong emphasis on **clean architecture**, **modularity**, and **extensibility**.  </w:t>
        <w:br/>
        <w:t>It separates **movement logic**, **piece/rank definitions**, and **board management**, enabling both human-vs-human and AI-vs-human gameplay.</w:t>
        <w:br/>
        <w:br/>
        <w:t>---</w:t>
        <w:br/>
        <w:br/>
        <w:t>## 🎯 Goals</w:t>
        <w:br/>
        <w:t>- Maintain a clear separation between **game rules** and **board state**.</w:t>
        <w:br/>
        <w:t>- Support **AI-driven moves** through destination evaluation logic.</w:t>
        <w:br/>
        <w:t>- Enforce **move legality** and **capture rules** through centralized validation.</w:t>
        <w:br/>
        <w:t>- Enable **transaction-safe game updates** for undo/redo and rollback.</w:t>
        <w:br/>
        <w:t>- Provide a **Pygame-powered interface** for drag-and-drop piece movement.</w:t>
        <w:br/>
        <w:br/>
        <w:t>---</w:t>
        <w:br/>
        <w:br/>
        <w:t>## 🏛 Architecture Overview</w:t>
        <w:br/>
        <w:br/>
        <w:t>The design is built around **layered responsibilities**:</w:t>
        <w:br/>
        <w:br/>
        <w:t>### **Core Entities**</w:t>
        <w:br/>
        <w:t>- **`ChessPiece`**</w:t>
        <w:br/>
        <w:t xml:space="preserve">  - Holds unique piece ID, immutable `rank`, and `position_history`.</w:t>
        <w:br/>
        <w:t xml:space="preserve">  - Maintains `captured` state.</w:t>
        <w:br/>
        <w:t xml:space="preserve">  - Enforces that the `rank` matches its piece type at construction.</w:t>
        <w:br/>
        <w:t xml:space="preserve">  - Implements capture handling through a `captor` reference.</w:t>
        <w:br/>
        <w:br/>
        <w:t>- **`Rank`**</w:t>
        <w:br/>
        <w:t xml:space="preserve">  - Encapsulates movement rules via `MovementStrategy`.</w:t>
        <w:br/>
        <w:t xml:space="preserve">  - Includes methods like `path_to_coordinate_exists()` and `line_fits_definition()`.</w:t>
        <w:br/>
        <w:t xml:space="preserve">  - Special ranks (e.g., `Pawn`, `King`) implement `RankPromotable` for promotions.</w:t>
        <w:br/>
        <w:br/>
        <w:t>- **`Board`**</w:t>
        <w:br/>
        <w:t xml:space="preserve">  - Stores and manages `Square` objects, each holding coordinates and optional `ChessPiece`.</w:t>
        <w:br/>
        <w:t xml:space="preserve">  - Performs **bounds checking** and manages piece movement/capture.</w:t>
        <w:br/>
        <w:t xml:space="preserve">  - Does not contain game logic — purely spatial awareness.</w:t>
        <w:br/>
        <w:br/>
        <w:t>- **`Player`**</w:t>
        <w:br/>
        <w:t xml:space="preserve">  - Identified by ID, name, and `Team`.</w:t>
        <w:br/>
        <w:t xml:space="preserve">  - Team handles prisoners (captured enemy pieces).</w:t>
        <w:br/>
        <w:br/>
        <w:t>- **`CaptureRecord`**</w:t>
        <w:br/>
        <w:t xml:space="preserve">  - Records the prisoner, captor, and capture square for game history.</w:t>
        <w:br/>
        <w:br/>
        <w:t>---</w:t>
        <w:br/>
        <w:br/>
        <w:t>### **Movement &amp; Strategy**</w:t>
        <w:br/>
        <w:t>Movement logic is encapsulated in **movement strategy classes**:</w:t>
        <w:br/>
        <w:t>- `BishopMovement` – diagonal lines.</w:t>
        <w:br/>
        <w:t>- `RookMovement` – vertical/horizontal lines.</w:t>
        <w:br/>
        <w:t>- `KnightMovement` – L-shaped jumps.</w:t>
        <w:br/>
        <w:t>- `PawnMovement` – forward movement with capture diagonals and promotion rules.</w:t>
        <w:br/>
        <w:t>- `QueenMovement` – union of bishop and rook logic.</w:t>
        <w:br/>
        <w:t>- `KingMovement` – one-square radius, castling rules.</w:t>
        <w:br/>
        <w:br/>
        <w:t>All movements use **motion definitions** (`DiagonalDefinition`, `VerticalDefinition`, etc.) to check if a line is valid.</w:t>
        <w:br/>
        <w:br/>
        <w:t>---</w:t>
        <w:br/>
        <w:br/>
        <w:t>### **Destination Selection**</w:t>
        <w:br/>
        <w:t>The `DestinationSelector` rates legal moves:</w:t>
        <w:br/>
        <w:t>- Prioritizes highest-value enemy captures.</w:t>
        <w:br/>
        <w:t>- Falls back to random selection when no valuable targets exist.</w:t>
        <w:br/>
        <w:t>- Risk assessment may be added in the future.</w:t>
        <w:br/>
        <w:br/>
        <w:t>---</w:t>
        <w:br/>
        <w:br/>
        <w:t>## ✅ Validation &amp; Transactions</w:t>
        <w:br/>
        <w:t>- **Move Validation**</w:t>
        <w:br/>
        <w:t xml:space="preserve">  - Prevents friendly fire (cannot capture your own pieces).</w:t>
        <w:br/>
        <w:t xml:space="preserve">  - Ensures destination is within rank’s movement definition.</w:t>
        <w:br/>
        <w:t xml:space="preserve">  - Verifies path clearance for sliding pieces (rook, bishop, queen).</w:t>
        <w:br/>
        <w:t xml:space="preserve">  - Confirms legality before updating `position_history`.</w:t>
        <w:br/>
        <w:br/>
        <w:t>- **Transaction Management**</w:t>
        <w:br/>
        <w:t xml:space="preserve">  - Every move is wrapped in a transaction-like structure for safe rollback.</w:t>
        <w:br/>
        <w:t xml:space="preserve">  - `TransactionResult` stores method name, outcome, and error details.</w:t>
        <w:br/>
        <w:t xml:space="preserve">  - Supports a one-move-per-player undo system.</w:t>
        <w:br/>
        <w:br/>
        <w:t>---</w:t>
        <w:br/>
        <w:br/>
        <w:t>## 🖥 Pygame UI</w:t>
        <w:br/>
        <w:t>- Drag-and-drop piece interaction.</w:t>
        <w:br/>
        <w:t>- Visual cues for piece type (color-coded shapes).</w:t>
        <w:br/>
        <w:t>- Highlighted legal moves (planned feature).</w:t>
        <w:br/>
        <w:t>- Adjustable board dimensions via config constants (`CELL_PX`, `BORDER_PX`, `SCREEN_WIDTH`, `SCREEN_HEIGHT`).</w:t>
        <w:br/>
        <w:br/>
        <w:t>---</w:t>
        <w:br/>
        <w:br/>
        <w:t>## 📂 Project Structure</w:t>
        <w:br/>
        <w:t>```</w:t>
        <w:br/>
        <w:t>chessbot/</w:t>
        <w:br/>
        <w:t>├── chess/</w:t>
        <w:br/>
        <w:t>│   ├── board/</w:t>
        <w:br/>
        <w:t>│   │   ├── chess_board.py</w:t>
        <w:br/>
        <w:t>│   │   ├── square.py</w:t>
        <w:br/>
        <w:t>│   │   └── coordinate.py</w:t>
        <w:br/>
        <w:t>│   ├── pieces/</w:t>
        <w:br/>
        <w:t>│   │   ├── chess_piece.py</w:t>
        <w:br/>
        <w:t>│   │   ├── ranks/</w:t>
        <w:br/>
        <w:t>│   │   │   ├── bishop.py</w:t>
        <w:br/>
        <w:t>│   │   │   ├── rook.py</w:t>
        <w:br/>
        <w:t>│   │   │   ├── pawn.py</w:t>
        <w:br/>
        <w:t>│   │   │   ├── king.py</w:t>
        <w:br/>
        <w:t>│   │   │   └── ...</w:t>
        <w:br/>
        <w:t>│   │   ├── movement/</w:t>
        <w:br/>
        <w:t>│   │   │   ├── bishop_movement.py</w:t>
        <w:br/>
        <w:t>│   │   │   ├── rook_movement.py</w:t>
        <w:br/>
        <w:t>│   │   │   └── ...</w:t>
        <w:br/>
        <w:t>│   ├── players/</w:t>
        <w:br/>
        <w:t>│   │   ├── player.py</w:t>
        <w:br/>
        <w:t>│   │   └── team.py</w:t>
        <w:br/>
        <w:t>│   ├── common/</w:t>
        <w:br/>
        <w:t>│   │   ├── config.py</w:t>
        <w:br/>
        <w:t>│   │   └── logging_setup.py</w:t>
        <w:br/>
        <w:t>│   └── game/</w:t>
        <w:br/>
        <w:t>│       ├── capture_record.py</w:t>
        <w:br/>
        <w:t>│       ├── destination_selector.py</w:t>
        <w:br/>
        <w:t>│       └── transaction_result.py</w:t>
        <w:br/>
        <w:t>├── main.py</w:t>
        <w:br/>
        <w:t>└── README.md</w:t>
        <w:br/>
        <w:t>```</w:t>
        <w:br/>
        <w:br/>
        <w:t>---</w:t>
        <w:br/>
        <w:br/>
        <w:t>## 🛠 Installation Instructions</w:t>
        <w:br/>
        <w:br/>
        <w:t>To get started, first clone this repository:</w:t>
        <w:br/>
        <w:br/>
        <w:t>```bash</w:t>
        <w:br/>
        <w:t>git clone https://github.com/yourusername/chessbot.git</w:t>
        <w:br/>
        <w:t>cd chessbot</w:t>
        <w:br/>
        <w:t>```</w:t>
        <w:br/>
        <w:br/>
        <w:t>Next, run the bootstrap script:</w:t>
        <w:br/>
        <w:br/>
        <w:t>```bash</w:t>
        <w:br/>
        <w:t>python bootstrap.py</w:t>
        <w:br/>
        <w:t>```</w:t>
        <w:br/>
        <w:br/>
        <w:t xml:space="preserve">This script will:  </w:t>
        <w:br/>
        <w:t xml:space="preserve">- Create a `.venv` virtual environment.  </w:t>
        <w:br/>
        <w:t xml:space="preserve">- Install required dependencies (e.g., `pygame`).  </w:t>
        <w:br/>
        <w:t xml:space="preserve">- Set up necessary folders (`assets`, `fonts`, `levels`, `src`).  </w:t>
        <w:br/>
        <w:t xml:space="preserve">- Create `main.py` if it’s missing.  </w:t>
        <w:br/>
        <w:t xml:space="preserve">- Display instructions for activating the virtual environment and running the game.  </w:t>
        <w:br/>
        <w:br/>
        <w:t>If everything goes well, you’ll see a message at the end showing exactly how to launch ChessBot.</w:t>
        <w:br/>
        <w:br/>
        <w:t>---</w:t>
        <w:br/>
        <w:br/>
        <w:t>### 📦 Manual Setup (Alternative)</w:t>
        <w:br/>
        <w:t>If you prefer to set things up manually or run into issues with the bootstrap script:</w:t>
        <w:br/>
        <w:br/>
        <w:t>```bash</w:t>
        <w:br/>
        <w:t>python -m venv .venv</w:t>
        <w:br/>
        <w:t>```</w:t>
        <w:br/>
        <w:br/>
        <w:t>Activate the virtual environment:</w:t>
        <w:br/>
        <w:br/>
        <w:t>- **macOS/Linux**:</w:t>
        <w:br/>
        <w:t xml:space="preserve">  ```bash</w:t>
        <w:br/>
        <w:t xml:space="preserve">  source .venv/bin/activate</w:t>
        <w:br/>
        <w:t xml:space="preserve">  ```</w:t>
        <w:br/>
        <w:br/>
        <w:t>- **Windows (cmd)**:</w:t>
        <w:br/>
        <w:t xml:space="preserve">  ```cmd</w:t>
        <w:br/>
        <w:t xml:space="preserve">  .venv\Scripts\activate.bat</w:t>
        <w:br/>
        <w:t xml:space="preserve">  ```</w:t>
        <w:br/>
        <w:br/>
        <w:t>- **Windows (PowerShell)**:</w:t>
        <w:br/>
        <w:t xml:space="preserve">  ```powershell</w:t>
        <w:br/>
        <w:t xml:space="preserve">  .venv\Scripts\Activate.ps1</w:t>
        <w:br/>
        <w:t xml:space="preserve">  ```</w:t>
        <w:br/>
        <w:br/>
        <w:t>Install dependencies:</w:t>
        <w:br/>
        <w:br/>
        <w:t>```bash</w:t>
        <w:br/>
        <w:t>pip install -r requirements.txt</w:t>
        <w:br/>
        <w:t>```</w:t>
        <w:br/>
        <w:br/>
        <w:t>---</w:t>
        <w:br/>
        <w:br/>
        <w:t>### ▶ Running the Game</w:t>
        <w:br/>
        <w:t>Once dependencies are installed, launch ChessBot with:</w:t>
        <w:br/>
        <w:br/>
        <w:t>```bash</w:t>
        <w:br/>
        <w:t>python main.py</w:t>
        <w:br/>
        <w:t>```</w:t>
        <w:br/>
        <w:br/>
        <w:t xml:space="preserve">If using **PyCharm**:  </w:t>
        <w:br/>
        <w:t xml:space="preserve">- Open the project.  </w:t>
        <w:br/>
        <w:t xml:space="preserve">- Create or select a virtual environment from the interpreter settings.  </w:t>
        <w:br/>
        <w:t xml:space="preserve">- Install dependencies from `requirements.txt`.  </w:t>
        <w:br/>
        <w:t>- Run `main.py` from the project tree.</w:t>
        <w:br/>
        <w:br/>
        <w:t>---</w:t>
        <w:br/>
        <w:br/>
        <w:t>### ⚙ Python Version</w:t>
        <w:br/>
        <w:t>ChessBot requires **Python 3.11 or later**.</w:t>
        <w:br/>
        <w:br/>
        <w:t>---</w:t>
        <w:br/>
        <w:br/>
        <w:t>### 📌 Adding New Dependencies</w:t>
        <w:br/>
        <w:t>If you install new packages during development:</w:t>
        <w:br/>
        <w:br/>
        <w:t>```bash</w:t>
        <w:br/>
        <w:t>pip install &lt;package_name&gt;</w:t>
        <w:br/>
        <w:t>pip freeze &gt; requirements.txt</w:t>
        <w:br/>
        <w:t>```</w:t>
        <w:br/>
        <w:br/>
        <w:t>---</w:t>
        <w:br/>
        <w:br/>
        <w:t>## 🔮 Planned Features</w:t>
        <w:br/>
        <w:t>- AI opponent with risk-aware move selection.</w:t>
        <w:br/>
        <w:t>- Network multiplayer.</w:t>
        <w:br/>
        <w:t>- Timed matches.</w:t>
        <w:br/>
        <w:t>- PGN (Portable Game Notation) export.</w:t>
        <w:br/>
        <w:t>- Move hints and visual overlays.</w:t>
        <w:br/>
        <w:br/>
        <w:t>---</w:t>
        <w:br/>
        <w:br/>
        <w:t>## 📜 License</w:t>
        <w:br/>
        <w:t>MIT License. See [LICENSE](LICENSE) for details.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